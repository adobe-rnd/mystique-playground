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B1B96" w14:textId="77777777" w:rsidR="00D979C8" w:rsidRDefault="00000000">
      <w:pPr>
        <w:pStyle w:val="Title"/>
      </w:pPr>
      <w:r>
        <w:t>Welcome to Our Hypothetical Webpage</w:t>
      </w:r>
    </w:p>
    <w:p w14:paraId="0A8E1925" w14:textId="6979DF1C" w:rsidR="00D979C8" w:rsidRDefault="00000000">
      <w:r>
        <w:t xml:space="preserve">Welcome to our website! We </w:t>
      </w:r>
      <w:proofErr w:type="gramStart"/>
      <w:r>
        <w:t>are dedicated to providing</w:t>
      </w:r>
      <w:proofErr w:type="gramEnd"/>
      <w:r>
        <w:t xml:space="preserve"> you with the best services and products available. Our goal is to ensure you have an excellent experience from start to finish. Whether you are here to browse, shop, or learn more about what we offer, we are here to help.</w:t>
      </w:r>
    </w:p>
    <w:p w14:paraId="08675725" w14:textId="77777777" w:rsidR="00D979C8" w:rsidRDefault="00000000">
      <w:pPr>
        <w:pStyle w:val="Heading1"/>
      </w:pPr>
      <w:r>
        <w:t>About Us</w:t>
      </w:r>
    </w:p>
    <w:p w14:paraId="77509A3B" w14:textId="77777777" w:rsidR="00910D78" w:rsidRDefault="00000000">
      <w:r>
        <w:t>Our company was founded on the principles of quality and customer satisfaction. We believe in building strong, lasting relationships with our customers by offering top-notch products and exceptional customer service. Our team is passionate about what we do and is always ready to go the extra mile to meet your needs.</w:t>
      </w:r>
    </w:p>
    <w:p w14:paraId="7F86CA7A" w14:textId="03712651" w:rsidR="00D979C8" w:rsidRDefault="00D979C8"/>
    <w:p w14:paraId="7112B8AE" w14:textId="77777777" w:rsidR="00D979C8" w:rsidRDefault="00000000">
      <w:pPr>
        <w:pStyle w:val="Heading1"/>
      </w:pPr>
      <w:r>
        <w:t>Services</w:t>
      </w:r>
    </w:p>
    <w:p w14:paraId="7643EFE8" w14:textId="77777777" w:rsidR="00D979C8" w:rsidRDefault="00000000">
      <w:r>
        <w:t>We offer a wide range of services to meet the diverse needs of our clients. Our services include:</w:t>
      </w:r>
    </w:p>
    <w:p w14:paraId="27578B7F" w14:textId="77777777" w:rsidR="00D979C8" w:rsidRDefault="00000000">
      <w:pPr>
        <w:pStyle w:val="ListBullet"/>
      </w:pPr>
      <w:r>
        <w:t>Consulting - Expert advice to help you make informed decisions.</w:t>
      </w:r>
    </w:p>
    <w:p w14:paraId="648F567C" w14:textId="77777777" w:rsidR="00D979C8" w:rsidRDefault="00000000">
      <w:pPr>
        <w:pStyle w:val="ListBullet"/>
      </w:pPr>
      <w:r>
        <w:t>Custom Solutions - Tailored solutions to fit your specific needs.</w:t>
      </w:r>
    </w:p>
    <w:p w14:paraId="69F5BA98" w14:textId="77777777" w:rsidR="00D979C8" w:rsidRDefault="00000000">
      <w:pPr>
        <w:pStyle w:val="ListBullet"/>
      </w:pPr>
      <w:r>
        <w:t>Support - Ongoing support to ensure your satisfaction and success.</w:t>
      </w:r>
    </w:p>
    <w:p w14:paraId="13045A79" w14:textId="77777777" w:rsidR="00D979C8" w:rsidRDefault="00000000">
      <w:pPr>
        <w:pStyle w:val="ListBullet"/>
      </w:pPr>
      <w:r>
        <w:t>Training - Comprehensive training programs to enhance your skills.</w:t>
      </w:r>
    </w:p>
    <w:p w14:paraId="7B7D8239" w14:textId="77777777" w:rsidR="00910D78" w:rsidRDefault="00910D78" w:rsidP="00910D78">
      <w:pPr>
        <w:pStyle w:val="ListBullet"/>
        <w:numPr>
          <w:ilvl w:val="0"/>
          <w:numId w:val="0"/>
        </w:numPr>
        <w:ind w:left="360" w:hanging="360"/>
      </w:pPr>
    </w:p>
    <w:p w14:paraId="41E4264E" w14:textId="26D7AF8B" w:rsidR="00910D78" w:rsidRDefault="00910D78" w:rsidP="00910D78">
      <w:pPr>
        <w:pStyle w:val="ListBullet"/>
        <w:numPr>
          <w:ilvl w:val="0"/>
          <w:numId w:val="0"/>
        </w:numPr>
        <w:ind w:left="360" w:hanging="360"/>
      </w:pPr>
    </w:p>
    <w:p w14:paraId="290F9419" w14:textId="77777777" w:rsidR="00D979C8" w:rsidRDefault="00000000">
      <w:pPr>
        <w:pStyle w:val="Heading1"/>
      </w:pPr>
      <w:r>
        <w:t>Products</w:t>
      </w:r>
    </w:p>
    <w:p w14:paraId="55B14924" w14:textId="77777777" w:rsidR="00D979C8" w:rsidRDefault="00000000">
      <w:r>
        <w:t>We are proud to offer a variety of high-quality products designed to meet your needs. Our product categories include:</w:t>
      </w:r>
    </w:p>
    <w:p w14:paraId="0D4FBD8D" w14:textId="77777777" w:rsidR="00D979C8" w:rsidRDefault="00000000">
      <w:pPr>
        <w:pStyle w:val="ListBullet"/>
      </w:pPr>
      <w:r>
        <w:t>Technology - The latest in tech gadgets and software.</w:t>
      </w:r>
    </w:p>
    <w:p w14:paraId="47278B09" w14:textId="77777777" w:rsidR="00D979C8" w:rsidRDefault="00000000">
      <w:pPr>
        <w:pStyle w:val="ListBullet"/>
      </w:pPr>
      <w:r>
        <w:t>Home Goods - Stylish and functional items for your home.</w:t>
      </w:r>
    </w:p>
    <w:p w14:paraId="530DB6AE" w14:textId="77777777" w:rsidR="00D979C8" w:rsidRDefault="00000000">
      <w:pPr>
        <w:pStyle w:val="ListBullet"/>
      </w:pPr>
      <w:r>
        <w:t>Apparel - Trendy and comfortable clothing for all occasions.</w:t>
      </w:r>
    </w:p>
    <w:p w14:paraId="502605F4" w14:textId="089F6288" w:rsidR="00D979C8" w:rsidRDefault="00000000">
      <w:pPr>
        <w:pStyle w:val="ListBullet"/>
      </w:pPr>
      <w:r>
        <w:t>Accessories - A range of accessories to complement your style.</w:t>
      </w:r>
    </w:p>
    <w:p w14:paraId="707A7C4E" w14:textId="77777777" w:rsidR="00910D78" w:rsidRDefault="00910D78" w:rsidP="00910D78">
      <w:pPr>
        <w:pStyle w:val="ListBullet"/>
        <w:numPr>
          <w:ilvl w:val="0"/>
          <w:numId w:val="0"/>
        </w:numPr>
        <w:ind w:left="360" w:hanging="360"/>
      </w:pPr>
    </w:p>
    <w:p w14:paraId="5B6FF43A" w14:textId="3B76313A" w:rsidR="00910D78" w:rsidRDefault="00910D78" w:rsidP="00910D78">
      <w:pPr>
        <w:pStyle w:val="ListBullet"/>
        <w:numPr>
          <w:ilvl w:val="0"/>
          <w:numId w:val="0"/>
        </w:numPr>
        <w:ind w:left="360" w:hanging="360"/>
      </w:pPr>
    </w:p>
    <w:p w14:paraId="5DBF4C30" w14:textId="77777777" w:rsidR="00D979C8" w:rsidRDefault="00000000">
      <w:pPr>
        <w:pStyle w:val="Heading1"/>
      </w:pPr>
      <w:r>
        <w:t>Testimonials</w:t>
      </w:r>
    </w:p>
    <w:p w14:paraId="0EDAB285" w14:textId="77777777" w:rsidR="00D979C8" w:rsidRDefault="00000000">
      <w:r>
        <w:t>Don't just take our word for it - here's what our customers have to say:</w:t>
      </w:r>
    </w:p>
    <w:p w14:paraId="76FF4D10" w14:textId="77777777" w:rsidR="00D979C8" w:rsidRDefault="00000000">
      <w:pPr>
        <w:pStyle w:val="Quote"/>
      </w:pPr>
      <w:r>
        <w:lastRenderedPageBreak/>
        <w:t>“Excellent service and quality products. Highly recommend!” - Jane D.</w:t>
      </w:r>
    </w:p>
    <w:p w14:paraId="3B3C5A38" w14:textId="77777777" w:rsidR="00D979C8" w:rsidRDefault="00000000">
      <w:pPr>
        <w:pStyle w:val="Quote"/>
      </w:pPr>
      <w:r>
        <w:t>“A fantastic experience from start to finish. Will definitely be back!” - John S.</w:t>
      </w:r>
    </w:p>
    <w:p w14:paraId="155DF67B" w14:textId="77777777" w:rsidR="00D979C8" w:rsidRDefault="00000000">
      <w:pPr>
        <w:pStyle w:val="Quote"/>
      </w:pPr>
      <w:r>
        <w:t>“Top-notch customer support and great value for money.” - Sarah W.</w:t>
      </w:r>
    </w:p>
    <w:p w14:paraId="50C581E2" w14:textId="77777777" w:rsidR="00D979C8" w:rsidRDefault="00000000">
      <w:pPr>
        <w:pStyle w:val="Heading1"/>
      </w:pPr>
      <w:r>
        <w:t>Contact Us</w:t>
      </w:r>
    </w:p>
    <w:p w14:paraId="44149398" w14:textId="77777777" w:rsidR="00D979C8" w:rsidRDefault="00000000">
      <w:r>
        <w:t>We would love to hear from you! Whether you have a question, feedback, or need assistance, please don't hesitate to reach out to us. You can contact us via the following methods:</w:t>
      </w:r>
    </w:p>
    <w:p w14:paraId="646EF58C" w14:textId="77777777" w:rsidR="00D979C8" w:rsidRDefault="00000000">
      <w:pPr>
        <w:pStyle w:val="ListBullet"/>
      </w:pPr>
      <w:r>
        <w:t>Email: support@hypotheticalwebsite.com</w:t>
      </w:r>
    </w:p>
    <w:p w14:paraId="0FCEF911" w14:textId="77777777" w:rsidR="00D979C8" w:rsidRDefault="00000000">
      <w:pPr>
        <w:pStyle w:val="ListBullet"/>
      </w:pPr>
      <w:r>
        <w:t>Phone: 123-456-7890</w:t>
      </w:r>
    </w:p>
    <w:p w14:paraId="1235C8A9" w14:textId="77777777" w:rsidR="00D979C8" w:rsidRDefault="00000000">
      <w:pPr>
        <w:pStyle w:val="ListBullet"/>
      </w:pPr>
      <w:r>
        <w:t>Address: 123 Hypothetical St., Imaginary City, Country</w:t>
      </w:r>
    </w:p>
    <w:sectPr w:rsidR="00D979C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185803">
    <w:abstractNumId w:val="8"/>
  </w:num>
  <w:num w:numId="2" w16cid:durableId="345326457">
    <w:abstractNumId w:val="6"/>
  </w:num>
  <w:num w:numId="3" w16cid:durableId="388773043">
    <w:abstractNumId w:val="5"/>
  </w:num>
  <w:num w:numId="4" w16cid:durableId="397287952">
    <w:abstractNumId w:val="4"/>
  </w:num>
  <w:num w:numId="5" w16cid:durableId="1754469519">
    <w:abstractNumId w:val="7"/>
  </w:num>
  <w:num w:numId="6" w16cid:durableId="1618294679">
    <w:abstractNumId w:val="3"/>
  </w:num>
  <w:num w:numId="7" w16cid:durableId="2030445602">
    <w:abstractNumId w:val="2"/>
  </w:num>
  <w:num w:numId="8" w16cid:durableId="1062214419">
    <w:abstractNumId w:val="1"/>
  </w:num>
  <w:num w:numId="9" w16cid:durableId="1427455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24B7"/>
    <w:rsid w:val="00910D78"/>
    <w:rsid w:val="00AA1D8D"/>
    <w:rsid w:val="00B47730"/>
    <w:rsid w:val="00CB0664"/>
    <w:rsid w:val="00D6282D"/>
    <w:rsid w:val="00D979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98E100"/>
  <w14:defaultImageDpi w14:val="300"/>
  <w15:docId w15:val="{3EF9FADB-0FED-EE4C-A161-DCC5F0281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Vitaly Tsaplin</cp:lastModifiedBy>
  <cp:revision>3</cp:revision>
  <dcterms:created xsi:type="dcterms:W3CDTF">2013-12-23T23:15:00Z</dcterms:created>
  <dcterms:modified xsi:type="dcterms:W3CDTF">2024-08-16T12:16:00Z</dcterms:modified>
  <cp:category/>
</cp:coreProperties>
</file>